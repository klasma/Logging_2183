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44152-2025 i Bollnäs kommun</w:t>
      </w:r>
    </w:p>
    <w:p>
      <w:r>
        <w:t>Detta dokument behandlar höga naturvärden i avverkningsanmälan A 44152-2025 i Bollnäs kommun. Denna avverkningsanmälan inkom 2025-09-15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blå taggsvamp (NT), rödvingetrast (NT, §4), spillkråka (NT, §4), ullticka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44152-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6804978, E 569963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