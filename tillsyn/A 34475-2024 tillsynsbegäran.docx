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34475-2024 i Bollnäs kommun</w:t>
      </w:r>
    </w:p>
    <w:p>
      <w:r>
        <w:t>Detta dokument behandlar höga naturvärden i avverkningsanmälan A 34475-2024 i Bollnäs kommun. Denna avverkningsanmälan inkom 2024-08-21 14:22:45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34475-2024 karta.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6771435, E 578876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