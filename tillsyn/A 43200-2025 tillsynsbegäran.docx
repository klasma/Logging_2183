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43200-2025 i Bollnäs kommun</w:t>
      </w:r>
    </w:p>
    <w:p>
      <w:r>
        <w:t>Detta dokument behandlar höga naturvärden i avverkningsanmälan A 43200-2025 i Bollnäs kommun. Denna avverkningsanmälan inkom 2025-09-10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flikbålmossa (VU), bågpraktmossa (S), mörk husmossa (S), stubbspretmossa (S) och terpentinmossa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320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6798520, E 583991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