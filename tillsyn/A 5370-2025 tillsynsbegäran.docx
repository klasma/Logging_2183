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5370-2025 i Bollnäs kommun</w:t>
      </w:r>
    </w:p>
    <w:p>
      <w:r>
        <w:t>Detta dokument behandlar höga naturvärden i avverkningsanmälan A 5370-2025 i Bollnäs kommun. Denna avverkningsanmälan inkom 2025-02-04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5370-2025 karta.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6794116, E 590812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