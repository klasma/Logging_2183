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43200-2025 i Bollnäs kommun</w:t>
      </w:r>
    </w:p>
    <w:p>
      <w:r>
        <w:t>Detta dokument behandlar höga naturvärden i avverkningsanmälan A 43200-2025 i Bollnäs kommun. Denna avverkningsanmälan inkom 2025-09-10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flikbålmossa (VU), bågpraktmossa (S), mörk husmossa (S), stubbspretmossa (S) och terpentinmossa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43200-2025 karta.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6798520, E 583991 i SWEREF 99 TM.</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Terpentinmossa</w:t>
      </w:r>
      <w:r>
        <w:t xml:space="preserve"> signalerar alltid biotoper med höga naturvärden och dess lokaler bör alltid uppmärksammas som nyckelbiotoper. Den indikerar områden med konstant beskuggning och god tillgång på murken, fuktig ved och tål inte avverkning och markberedning. Sverige har ett internationellt ansvar för arten, då en relativt stor andel av den europeiska populationen troligen finns i vårt land. Terpentinmossa är rödlistad som nära hotad (NT) på den europeiska rödlistan (Nitare &amp; Skogsstyrelsen, 2019;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